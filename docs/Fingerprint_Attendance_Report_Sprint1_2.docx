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Project: Fingerprint-Based Attendance System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Edon Berisha – Backend Developer (C# ASP.NET Core, SQL, SignalR)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Alban Rrahmani – Hardware-Engineer &amp; Full-Stack Developer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Petrit Rexha – Backend Developer and Documentation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Leutrim Istrefi – Overseer and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heading=h.bor8axp3c5oo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Sprint 1 Documentation – Arduino Fingerprint Logic and Initial Integration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1 week</w:t>
        <w:br w:type="textWrapping"/>
      </w:r>
      <w:r w:rsidDel="00000000" w:rsidR="00000000" w:rsidRPr="00000000">
        <w:rPr>
          <w:b w:val="1"/>
          <w:rtl w:val="0"/>
        </w:rPr>
        <w:t xml:space="preserve">Main Goal:</w:t>
      </w:r>
      <w:r w:rsidDel="00000000" w:rsidR="00000000" w:rsidRPr="00000000">
        <w:rPr>
          <w:rtl w:val="0"/>
        </w:rPr>
        <w:t xml:space="preserve"> Establish and test the core fingerprint functionality using an Arduino microcontroller with a fingerprint sensor module.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hucpu01jdyid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 Objectives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fingerprint sensor to Arduino.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enrollment of new fingerprints.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fingerprints using the stored fingerprint templates on the sensor.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basic serial communication between Arduino and the C# backend.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Arduino readiness by sending a known message over serial ("ArduinoFingerPrintSensorReady").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kvz5z912iol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Arduino Development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&lt;Adafruit_Fingerprint.h&gt;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SoftwareSerial mySerial(2, 3); // RX, TX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Adafruit_Fingerprint finger = Adafruit_Fingerprint(&amp;mySerial);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enrolling = false;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verifying = false;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sessionActive = false;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userIDs[] = {1, 2, 3}; // List of user IDs to verify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currentUserIndex = 0; // Index to track which user we're verifying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(!Serial); // Wait for serial connection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finger.begin(57600);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(finger.verifyPassword())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Serial.println("Found fingerprint sensor!");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Serial.println("Did not find fingerprint sensor :(");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(1) { delay(1);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Handle serial commands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(Serial.available())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command = Serial.readStringUntil('\n');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command.trim();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(command == "ENROLL")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enrolling = true;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Serial.println("Starting enrollment...");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enrollFingerprint();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(command == "VERIFY")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verifying = true;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sessionActive = true;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currentUserIndex = 0; // Start from the first user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Serial.println("Verification session started.");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(command == "ENDSESSION")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sessionActive = false;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verifying = false;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Serial.println("Session ended.");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Serial.println("Unknown command");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Perform fingerprint verification if in session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(verifying &amp;&amp; sessionActive)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verifyFingerprint();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enrollFingerprint() 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id = 1; // You can make this dynamic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Serial.print("Enrolling ID #"); Serial.println(id);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p = -1;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Serial.println("Place finger on sensor...");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(p != FINGERPRINT_OK) 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finger.getImage();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== FINGERPRINT_NOFINGER)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(p != FINGERPRINT_OK)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Serial.println("Error capturing image. Try again.");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finger.image2Tz(1);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!= FINGERPRINT_OK)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Serial.println("Image conversion failed.");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Serial.println("Remove finger...");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delay(2000);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(finger.getImage() != FINGERPRINT_NOFINGER);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Serial.println("Place same finger again...");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-1;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(p != FINGERPRINT_OK) {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finger.getImage();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== FINGERPRINT_NOFINGER)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(p != FINGERPRINT_OK) {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Serial.println("Error capturing image. Try again.");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finger.image2Tz(2);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!= FINGERPRINT_OK)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Serial.println("Image conversion failed (2nd try).");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finger.createModel();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!= FINGERPRINT_OK)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Serial.println("Failed to create model.");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finger.storeModel(id);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== FINGERPRINT_OK) 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Serial.println("Fingerprint enrolled successfully.");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Serial.println("Failed to store fingerprint.");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enrolling = false;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Non-blocking fingerprint check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verifyFingerprint() {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 bool prompted = false;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(!prompted) {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Serial.println("Waiting for a valid finger to verify...");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prompted = true;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uint8_t p = finger.getImage();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== FINGERPRINT_NOFINGER) {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delay(200); // No finger yet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(p != FINGERPRINT_OK) {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Serial.println("Image capture error");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finger.image2Tz();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!= FINGERPRINT_OK) {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Serial.println("Image conversion failed");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finger.fingerSearch();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(p == FINGERPRINT_OK) 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Serial.print("Match found! ID: ");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Serial.print(finger.fingerID);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Serial.print(" with confidence ");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Serial.println(finger.confidence);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(finger.fingerID == userIDs[currentUserIndex]) {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Serial.println("User verified successfully.");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currentUserIndex++; // Move to next user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If all users are verified, end the session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(currentUserIndex &gt;= sizeof(userIDs) / sizeof(userIDs[0])) {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Serial.println("All users verified. Ending session.");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verifying = false;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sessionActive = false;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Serial.println("Verification failed.");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if (p == FINGERPRINT_NOTFOUND) {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Serial.println("No match found.");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Serial.println("Search error.");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nqyaijz1cc80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3. Database Planning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created an SQL schema designed to work with ASP.NET Identity. Student fingerprint data was linked via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FingerprintID</w:t>
      </w:r>
      <w:r w:rsidDel="00000000" w:rsidR="00000000" w:rsidRPr="00000000">
        <w:rPr>
          <w:rtl w:val="0"/>
        </w:rPr>
        <w:t xml:space="preserve"> field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Tables: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(StudentID, Name, FingerprintID,Attendances)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Attendances</w:t>
      </w:r>
      <w:r w:rsidDel="00000000" w:rsidR="00000000" w:rsidRPr="00000000">
        <w:rPr>
          <w:rtl w:val="0"/>
        </w:rPr>
        <w:t xml:space="preserve"> (AttendanceID, StudentID, SubjectID, LessonDate, Present)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SessionState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tl w:val="0"/>
        </w:rPr>
        <w:t xml:space="preserve">SubjectID, IsActive, StartDate,Subject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SubjectID, SubjectName, ProfessorID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5tq8my3ki33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9gfphycz7vr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85g75sol3yiy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Challenges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Positives</w:t>
      </w:r>
      <w:r w:rsidDel="00000000" w:rsidR="00000000" w:rsidRPr="00000000">
        <w:rPr>
          <w:rtl w:val="0"/>
        </w:rPr>
        <w:t xml:space="preserve">: When comparing fingerprint hashes in C#, the system occasionally marked the wrong student as present.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Reliability</w:t>
      </w:r>
      <w:r w:rsidDel="00000000" w:rsidR="00000000" w:rsidRPr="00000000">
        <w:rPr>
          <w:rtl w:val="0"/>
        </w:rPr>
        <w:t xml:space="preserve">: Fingerprint recognition sometimes failed due to dirty or poorly placed fingers.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4rga3pdokeg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 Resolution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fingerprint matching logic was moved entirely to the Arduino.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Arduino reports only a success/failure message via serial, reducing C# logic errors.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heading=h.ifl8ept1r49g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Sprint 2 Documentation – Backend Integration and SignalR Communication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1 week</w:t>
        <w:br w:type="textWrapping"/>
      </w:r>
      <w:r w:rsidDel="00000000" w:rsidR="00000000" w:rsidRPr="00000000">
        <w:rPr>
          <w:b w:val="1"/>
          <w:rtl w:val="0"/>
        </w:rPr>
        <w:t xml:space="preserve">Main Goal:</w:t>
      </w:r>
      <w:r w:rsidDel="00000000" w:rsidR="00000000" w:rsidRPr="00000000">
        <w:rPr>
          <w:rtl w:val="0"/>
        </w:rPr>
        <w:t xml:space="preserve"> Connect Arduino with C# backend, integrate SQL Server, and develop live real-time attendance logging.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kh9dd8bwpk8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 C# Backend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ASP.NET Core Web Application</w:t>
        <w:br w:type="textWrapping"/>
      </w: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/Services/ArduinoService.cs</w:t>
      </w:r>
      <w:r w:rsidDel="00000000" w:rsidR="00000000" w:rsidRPr="00000000">
        <w:rPr>
          <w:rtl w:val="0"/>
        </w:rPr>
        <w:t xml:space="preserve"> – Manages dynamic COM port detection and serial communication.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/Hubs/ArduinoHub.cs</w:t>
      </w:r>
      <w:r w:rsidDel="00000000" w:rsidR="00000000" w:rsidRPr="00000000">
        <w:rPr>
          <w:rtl w:val="0"/>
        </w:rPr>
        <w:t xml:space="preserve"> – SignalR hub for real-time updates to frontend.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/Data/AppDbContext.cs</w:t>
      </w:r>
      <w:r w:rsidDel="00000000" w:rsidR="00000000" w:rsidRPr="00000000">
        <w:rPr>
          <w:rtl w:val="0"/>
        </w:rPr>
        <w:t xml:space="preserve"> – Handles EF Core integration with the database.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Auto-detects Arduino by comparing system COM ports and verifying via a special message.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Broadcasts fingerprint scan results to the front-end via SignalR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ReceiveSerialLog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command protocol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SendCommand("e")</w:t>
      </w:r>
      <w:r w:rsidDel="00000000" w:rsidR="00000000" w:rsidRPr="00000000">
        <w:rPr>
          <w:rtl w:val="0"/>
        </w:rPr>
        <w:t xml:space="preserve">) to instruct Arduino to enroll or verify.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qeoqe5jylia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gn2ghjwq2dvc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Code Example – ArduinoService.cs (simplified overview)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ArduinoService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private SerialPort _serialPort;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private readonly IHubContext&lt;ArduinoHub&gt; _hubContext;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ArduinoService(IHubContext&lt;ArduinoHub&gt; hubContext)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_hubContext = hubContext;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Task.Run(() =&gt; InitializeSerialPort());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private void InitializeSerialPort()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// Dynamically detect and verify Arduino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// Subscribe to SerialDataReceived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private void SerialDataReceived(object sender, SerialDataReceivedEventArgs 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string data = _serialPort.ReadLine();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_hubContext.Clients.All.SendAsync("ReceiveSerialLog", data);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xvvhkwfpv2y6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3. Connection 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"ConnectionStrings":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"DefaultConnectionString": "Server=.;Database=AttendanceDB;Trusted_Connection=True;"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8ohwens2qn2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ynf5uhe31g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3xk7chcuxm9f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Role Initialization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are assigned roles (Student, Professor, Admin) via ASP.NET Identity.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link to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AspNetUsers.Id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foreign key.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2u3wc1qz9u4v" w:id="16"/>
      <w:bookmarkEnd w:id="1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 Testing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tested using personal fingerprints for enrollment and repeated verification.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moving logic to Arduino, accuracy increased significantly.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comparisons via C# led to false positives—Arduino-only comparison resolved this.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i38bpldpegmk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6. Result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successfully handles all fingerprint logic.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C# backend receives verified attendance events.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Events are written to SQL Server with associated student and subject.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xyew1e5lx7y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7. Project Highlights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integration via SignalR.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user handling through ASP.NET Identity.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recovery and logging on serial connection failures.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2ltyz5fo9fd" w:id="19"/>
      <w:bookmarkEnd w:id="1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8. Remaining Tasks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UI polish.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Professor dashboard improvements.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testing coverage (basic scripts completed).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Sprints 1 and 2 successfully completed the foundation of the fingerprint attendance system. All hardware/software integration is working as intended. Moving fingerprint matching to the Arduino solved key recognition issues. The backend now robustly supports student enrollment, attendance tracking, and real-time updates using SignalR.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is ahead of schedule and preparing documentation and polish tasks for Sprint 3.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5he142up9rt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ryp26aadtl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cn7w8hlggfpi" w:id="22"/>
      <w:bookmarkEnd w:id="2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9.Repository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code has been uploaded to a GitHub repository, including: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code for fingerprint sensor.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C# backend with ASP.NET Core and SignalR integration.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schema and initial data.</w:t>
      </w:r>
    </w:p>
    <w:p w:rsidR="00000000" w:rsidDel="00000000" w:rsidP="00000000" w:rsidRDefault="00000000" w:rsidRPr="00000000" w14:paraId="000000F2">
      <w:pPr>
        <w:spacing w:after="240" w:before="240" w:lineRule="auto"/>
        <w:ind w:left="1440" w:firstLine="0"/>
        <w:rPr>
          <w:rFonts w:ascii="Cambria" w:cs="Cambria" w:eastAsia="Cambria" w:hAnsi="Cambria"/>
          <w:color w:val="000000"/>
          <w:sz w:val="26"/>
          <w:szCs w:val="2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nxnbej87xdmi" w:id="23"/>
      <w:bookmarkEnd w:id="2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10.User Instructions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Students: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finger on sensor.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match is found, attendance is marked.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Professors: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to dashboard.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attendance by subject and date.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Admins: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users, assign roles.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system status and logs.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https://github.com/edonberishaa/AttendanceSystem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donberishaa/Attendance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4knIO8vGm6m+iUyYDY9MSxSfw==">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